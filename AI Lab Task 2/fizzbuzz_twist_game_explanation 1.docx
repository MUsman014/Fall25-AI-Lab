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6012A" w14:textId="77777777" w:rsidR="001F2C72" w:rsidRPr="00212850" w:rsidRDefault="008A379A">
      <w:pPr>
        <w:pStyle w:val="Heading1"/>
        <w:rPr>
          <w:sz w:val="56"/>
          <w:szCs w:val="56"/>
        </w:rPr>
      </w:pPr>
      <w:r w:rsidRPr="00212850">
        <w:rPr>
          <w:sz w:val="56"/>
          <w:szCs w:val="56"/>
        </w:rPr>
        <w:t>FizzBuzz Twist Game - Explanation</w:t>
      </w:r>
    </w:p>
    <w:p w14:paraId="3C377B47" w14:textId="69F0D988" w:rsidR="001F2C72" w:rsidRDefault="008A379A">
      <w:r>
        <w:br/>
        <w:t>FizzBuzz Twist Game - Explanation</w:t>
      </w:r>
      <w:r>
        <w:br/>
      </w:r>
      <w:r>
        <w:br/>
        <w:t>1. The program starts by importing the 'random' library so that it can generate random numbers.</w:t>
      </w:r>
      <w:r>
        <w:br/>
      </w:r>
      <w:r>
        <w:br/>
        <w:t>2. A helper function 'label' is defined:</w:t>
      </w:r>
      <w:r>
        <w:br/>
        <w:t xml:space="preserve">   - If the number is divisible by both 3 and 5, it returns "Fizz Buzz".</w:t>
      </w:r>
      <w:r>
        <w:br/>
        <w:t xml:space="preserve">   - If the number is divisible only by 3, it returns "Fizz".</w:t>
      </w:r>
      <w:r>
        <w:br/>
        <w:t xml:space="preserve">   - If the number is divisible only by 5, it returns "Buzz".</w:t>
      </w:r>
      <w:r>
        <w:br/>
        <w:t xml:space="preserve">   - Otherwise, it simply returns the number as text.</w:t>
      </w:r>
      <w:r>
        <w:br/>
      </w:r>
      <w:r>
        <w:br/>
        <w:t>3. The main function 'fizzbuzz_twist_game' is defined. It accepts three arguments:</w:t>
      </w:r>
      <w:r>
        <w:br/>
        <w:t xml:space="preserve">   - rounds: the total number of turns the game will run.</w:t>
      </w:r>
      <w:r>
        <w:br/>
        <w:t xml:space="preserve">   - min_val and max_val: the range from which random numbers are generated.</w:t>
      </w:r>
      <w:r>
        <w:br/>
      </w:r>
      <w:r>
        <w:br/>
        <w:t>4. The rules of the game are printed:</w:t>
      </w:r>
      <w:r>
        <w:br/>
        <w:t xml:space="preserve">   - In the first round, the player checks the random number itself.</w:t>
      </w:r>
      <w:r>
        <w:br/>
        <w:t xml:space="preserve">   - From the second round onward, the player checks the sum of the previous and current numbers.</w:t>
      </w:r>
      <w:r>
        <w:br/>
        <w:t xml:space="preserve">   - The player must answer correctly with "Fizz", "Buzz", "Fizz Buzz", or the number.</w:t>
      </w:r>
      <w:r>
        <w:br/>
        <w:t xml:space="preserve">   - One wrong answer ends the game.</w:t>
      </w:r>
      <w:r>
        <w:br/>
      </w:r>
      <w:r>
        <w:br/>
        <w:t>5. The game uses a loop to run through each round:</w:t>
      </w:r>
      <w:r>
        <w:br/>
        <w:t xml:space="preserve">   - A random number is generated.</w:t>
      </w:r>
      <w:r>
        <w:br/>
        <w:t xml:space="preserve">   - The total is calculated: if it's the first round, just the number; otherwise, the sum of the current and previous numbers.</w:t>
      </w:r>
      <w:r>
        <w:br/>
        <w:t xml:space="preserve">   - The correct label is determined using the 'label' function.</w:t>
      </w:r>
      <w:r>
        <w:br/>
      </w:r>
      <w:r>
        <w:br/>
        <w:t>6. The program asks the user for input. It accepts:</w:t>
      </w:r>
      <w:r>
        <w:br/>
        <w:t xml:space="preserve">   - "Fizz", "Buzz", "Fizz Buzz" (case insensitive, spaces ignored).</w:t>
      </w:r>
      <w:r>
        <w:br/>
        <w:t xml:space="preserve">   - Or a number as text.</w:t>
      </w:r>
      <w:r>
        <w:br/>
      </w:r>
      <w:r>
        <w:br/>
        <w:t>7. The user's input is compared with the correct answer:</w:t>
      </w:r>
      <w:r>
        <w:br/>
        <w:t xml:space="preserve">   - If correct, the score increases and the game continues.</w:t>
      </w:r>
      <w:r>
        <w:br/>
        <w:t xml:space="preserve">   - If wrong, the game ends immediately and shows the correct answer.</w:t>
      </w:r>
      <w:r>
        <w:br/>
      </w:r>
      <w:r>
        <w:br/>
        <w:t>8. If the player survives all rounds, they win and the program prints the final score.</w:t>
      </w:r>
      <w:r>
        <w:br/>
      </w:r>
    </w:p>
    <w:p w14:paraId="57D62885" w14:textId="62AE896A" w:rsidR="008A379A" w:rsidRPr="008A379A" w:rsidRDefault="008A379A">
      <w:pPr>
        <w:rPr>
          <w:sz w:val="96"/>
          <w:szCs w:val="96"/>
        </w:rPr>
      </w:pPr>
      <w:r w:rsidRPr="008A379A">
        <w:rPr>
          <w:sz w:val="96"/>
          <w:szCs w:val="96"/>
        </w:rPr>
        <w:lastRenderedPageBreak/>
        <w:t>Out put</w:t>
      </w:r>
    </w:p>
    <w:p w14:paraId="233F5FC0" w14:textId="039081DB" w:rsidR="008A379A" w:rsidRDefault="008A379A" w:rsidP="008A379A">
      <w:pPr>
        <w:pStyle w:val="NormalWeb"/>
      </w:pPr>
      <w:r>
        <w:rPr>
          <w:noProof/>
        </w:rPr>
        <w:drawing>
          <wp:inline distT="0" distB="0" distL="0" distR="0" wp14:anchorId="21D5D454" wp14:editId="110B8F98">
            <wp:extent cx="5486400" cy="4415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1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4D5EA" w14:textId="77777777" w:rsidR="008A379A" w:rsidRDefault="008A379A"/>
    <w:sectPr w:rsidR="008A37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2C72"/>
    <w:rsid w:val="00212850"/>
    <w:rsid w:val="0029639D"/>
    <w:rsid w:val="00326F90"/>
    <w:rsid w:val="008A379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158373"/>
  <w14:defaultImageDpi w14:val="300"/>
  <w15:docId w15:val="{B62F54B0-7F78-4B78-A2B3-0E143611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A3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7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Chaudhary Usman</cp:lastModifiedBy>
  <cp:revision>4</cp:revision>
  <dcterms:created xsi:type="dcterms:W3CDTF">2025-09-04T20:33:00Z</dcterms:created>
  <dcterms:modified xsi:type="dcterms:W3CDTF">2025-09-04T20:35:00Z</dcterms:modified>
  <cp:category/>
</cp:coreProperties>
</file>