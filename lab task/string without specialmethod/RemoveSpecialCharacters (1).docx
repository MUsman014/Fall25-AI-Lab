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Program: Remove Special Characters from String</w:t>
      </w:r>
    </w:p>
    <w:p>
      <w:r>
        <w:t>This program removes all special characters from a string entered by the user. It only keeps alphabets (A-Z, a-z), numbers (0-9), and spaces. The program uses loops and conditional checks to achieve this task.</w:t>
      </w:r>
    </w:p>
    <w:p>
      <w:pPr>
        <w:pStyle w:val="Heading2"/>
      </w:pPr>
      <w:r>
        <w:t>How It Works:</w:t>
      </w:r>
    </w:p>
    <w:p>
      <w:r>
        <w:t>1. The function `remove_special_characters` takes a string as input.</w:t>
        <w:br/>
        <w:t>2. It iterates over each character of the string using a loop.</w:t>
        <w:br/>
        <w:t>3. For every character, it checks whether it is:</w:t>
        <w:br/>
        <w:t xml:space="preserve">   - An uppercase alphabet (A-Z), OR</w:t>
        <w:br/>
        <w:t xml:space="preserve">   - A lowercase alphabet (a-z), OR</w:t>
        <w:br/>
        <w:t xml:space="preserve">   - A number (0-9), OR</w:t>
        <w:br/>
        <w:t xml:space="preserve">   - A space (' ').</w:t>
        <w:br/>
        <w:t>4. If the character passes these conditions, it is added to the result string.</w:t>
        <w:br/>
        <w:t>5. Otherwise, the character is skipped.</w:t>
        <w:br/>
        <w:t>6. Finally, the cleaned string without special characters is returned.</w:t>
      </w:r>
    </w:p>
    <w:p>
      <w:pPr>
        <w:pStyle w:val="Heading2"/>
      </w:pPr>
      <w:r>
        <w:t>Example:</w:t>
      </w:r>
    </w:p>
    <w:p>
      <w:r>
        <w:t xml:space="preserve">Input String:  kuxh bhi , kuxh ? bhi ! </w:t>
      </w:r>
    </w:p>
    <w:p>
      <w:r>
        <w:t>Output String: kuxh bhi kuxh bhi</w:t>
      </w:r>
    </w:p>
    <w:p>
      <w:pPr>
        <w:pStyle w:val="Heading2"/>
      </w:pPr>
      <w:r>
        <w:t>Conclusion:</w:t>
      </w:r>
    </w:p>
    <w:p>
      <w:r>
        <w:t>This program demonstrates how loops and conditions can be used to filter out unwanted characters from a string. It is useful in text cleaning, preprocessing for NLP, and input validation.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