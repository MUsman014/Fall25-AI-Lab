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Bubble Sort on String Characters</w:t>
      </w:r>
    </w:p>
    <w:p>
      <w:r>
        <w:t>This program takes a string input from the user and sorts its characters based on their ASCII values using the Bubble Sort algorithm.</w:t>
      </w:r>
    </w:p>
    <w:p>
      <w:pPr>
        <w:pStyle w:val="Heading2"/>
      </w:pPr>
      <w:r>
        <w:t>Steps of the Program</w:t>
      </w:r>
    </w:p>
    <w:p>
      <w:r>
        <w:t>1. Take a string input from the user.</w:t>
      </w:r>
    </w:p>
    <w:p>
      <w:r>
        <w:t>2. Convert the string into a list of characters.</w:t>
      </w:r>
    </w:p>
    <w:p>
      <w:r>
        <w:t>3. Use Bubble Sort to compare ASCII values of adjacent characters and swap them if necessary.</w:t>
      </w:r>
    </w:p>
    <w:p>
      <w:r>
        <w:t>4. After sorting, join the list of characters back into a string.</w:t>
      </w:r>
    </w:p>
    <w:p>
      <w:r>
        <w:t>5. Print the sorted string.</w:t>
      </w:r>
    </w:p>
    <w:p>
      <w:pPr>
        <w:pStyle w:val="Heading2"/>
      </w:pPr>
      <w:r>
        <w:t>Example</w:t>
      </w:r>
    </w:p>
    <w:p>
      <w:r>
        <w:t>Input: SUNAM</w:t>
      </w:r>
    </w:p>
    <w:p>
      <w:r>
        <w:t>Output: AMNSU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