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Simple Reflex Agent - Python Code</w:t>
      </w:r>
    </w:p>
    <w:p>
      <w:r>
        <w:t>This document contains the Python implementation of a Simple Reflex Agent that controls the AC based on room temperatures.</w:t>
      </w:r>
    </w:p>
    <w:p>
      <w:pPr>
        <w:pStyle w:val="Heading2"/>
      </w:pPr>
      <w:r>
        <w:t>Python Code:</w:t>
      </w:r>
    </w:p>
    <w:p>
      <w:pPr>
        <w:pStyle w:val="IntenseQuote"/>
      </w:pPr>
      <w:r>
        <w:t>class SimpleReflexAgent:</w:t>
        <w:br/>
        <w:t xml:space="preserve">    def __init__(self, temp):</w:t>
        <w:br/>
        <w:t xml:space="preserve">        self.fixed_temp = temp</w:t>
        <w:br/>
        <w:t xml:space="preserve">        self.previous_action = None   </w:t>
        <w:br/>
        <w:br/>
        <w:t xml:space="preserve">    def sensor(self, temp):</w:t>
        <w:br/>
        <w:t xml:space="preserve">        self.current_temp = temp</w:t>
        <w:br/>
        <w:t xml:space="preserve">    </w:t>
        <w:br/>
        <w:t xml:space="preserve">    def performance(self):</w:t>
        <w:br/>
        <w:t xml:space="preserve">        action = None</w:t>
        <w:br/>
        <w:t xml:space="preserve">        if self.current_temp &gt; self.fixed_temp:</w:t>
        <w:br/>
        <w:t xml:space="preserve">            action = "Turn on the AC"</w:t>
        <w:br/>
        <w:t xml:space="preserve">        else:</w:t>
        <w:br/>
        <w:t xml:space="preserve">            action = "Turn off the AC"</w:t>
        <w:br/>
        <w:t xml:space="preserve">        return action</w:t>
        <w:br/>
        <w:t xml:space="preserve">    </w:t>
        <w:br/>
        <w:t xml:space="preserve">    def actuator(self):</w:t>
        <w:br/>
        <w:t xml:space="preserve">        action = self.performance()</w:t>
        <w:br/>
        <w:t xml:space="preserve">        if action != self.previous_action:     </w:t>
        <w:br/>
        <w:t xml:space="preserve">            print(self.current_temp, "=&gt; Action:", action)</w:t>
        <w:br/>
        <w:t xml:space="preserve">        else:</w:t>
        <w:br/>
        <w:t xml:space="preserve">            print(self.current_temp, "=&gt; No unnecessary change")</w:t>
        <w:br/>
        <w:t xml:space="preserve">        self.previous_action = action           </w:t>
        <w:br/>
        <w:br/>
        <w:t>rooms = {</w:t>
        <w:br/>
        <w:t xml:space="preserve">    "Living Room": 20,</w:t>
        <w:br/>
        <w:t xml:space="preserve">    "Drawing Room": 22,</w:t>
        <w:br/>
        <w:t xml:space="preserve">    "Kitchen": 34,</w:t>
        <w:br/>
        <w:t>}</w:t>
        <w:br/>
        <w:br/>
        <w:t>agent = SimpleReflexAgent(16)</w:t>
        <w:br/>
        <w:t>for room, temp in rooms.items():</w:t>
        <w:br/>
        <w:t xml:space="preserve">    print(room, end=' :\t')</w:t>
        <w:br/>
        <w:t xml:space="preserve">    agent.sensor(temp)</w:t>
        <w:br/>
        <w:t xml:space="preserve">    agent.actuator()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